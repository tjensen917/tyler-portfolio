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69C1C85E" w14:paraId="05DCCAAD" wp14:textId="77777777" wp14:noSpellErr="1">
      <w:pPr>
        <w:pStyle w:val="Title"/>
        <w:spacing w:after="0" w:afterAutospacing="off" w:line="240" w:lineRule="auto"/>
        <w:rPr>
          <w:rFonts w:ascii="Calibri" w:hAnsi="Calibri" w:eastAsia="Calibri" w:cs="Calibri"/>
          <w:sz w:val="36"/>
          <w:szCs w:val="36"/>
        </w:rPr>
      </w:pPr>
      <w:r w:rsidRPr="69C1C85E" w:rsidR="385AE53E">
        <w:rPr>
          <w:rFonts w:ascii="Calibri" w:hAnsi="Calibri" w:eastAsia="Calibri" w:cs="Calibri"/>
          <w:sz w:val="36"/>
          <w:szCs w:val="36"/>
        </w:rPr>
        <w:t>Tyler Jensen</w:t>
      </w:r>
    </w:p>
    <w:p xmlns:wp14="http://schemas.microsoft.com/office/word/2010/wordml" w:rsidP="69C1C85E" w14:paraId="17F9A118" wp14:textId="77777777" wp14:noSpellErr="1">
      <w:pPr>
        <w:spacing w:after="120" w:afterAutospacing="off" w:line="240" w:lineRule="auto"/>
        <w:rPr>
          <w:rFonts w:ascii="Calibri" w:hAnsi="Calibri" w:eastAsia="Calibri" w:cs="Calibri"/>
        </w:rPr>
      </w:pPr>
      <w:r w:rsidRPr="69C1C85E" w:rsidR="385AE53E">
        <w:rPr>
          <w:rFonts w:ascii="Calibri" w:hAnsi="Calibri" w:eastAsia="Calibri" w:cs="Calibri"/>
        </w:rPr>
        <w:t>Seattle, WA</w:t>
      </w:r>
    </w:p>
    <w:p xmlns:wp14="http://schemas.microsoft.com/office/word/2010/wordml" w:rsidP="69C1C85E" w14:paraId="513C4D1D" wp14:textId="77777777" wp14:noSpellErr="1">
      <w:pPr>
        <w:spacing w:after="60" w:afterAutospacing="off" w:line="240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9C1C85E" w:rsidR="385AE53E">
        <w:rPr>
          <w:rFonts w:ascii="Calibri" w:hAnsi="Calibri" w:eastAsia="Calibri" w:cs="Calibri"/>
          <w:b w:val="1"/>
          <w:bCs w:val="1"/>
          <w:sz w:val="24"/>
          <w:szCs w:val="24"/>
        </w:rPr>
        <w:t>Professional Summary</w:t>
      </w:r>
    </w:p>
    <w:p w:rsidR="0AA03D41" w:rsidP="69C1C85E" w:rsidRDefault="0AA03D41" w14:paraId="4FC0356F" w14:textId="15ACBF42">
      <w:pPr>
        <w:spacing w:after="120" w:afterAutospacing="off" w:line="240" w:lineRule="auto"/>
      </w:pPr>
      <w:r w:rsidRPr="69C1C85E" w:rsidR="0AA03D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Results-driven technology professional with dual </w:t>
      </w:r>
      <w:r w:rsidRPr="69C1C85E" w:rsidR="0AA03D41">
        <w:rPr>
          <w:rFonts w:ascii="Calibri" w:hAnsi="Calibri" w:eastAsia="Calibri" w:cs="Calibri"/>
          <w:noProof w:val="0"/>
          <w:sz w:val="22"/>
          <w:szCs w:val="22"/>
          <w:lang w:val="en-US"/>
        </w:rPr>
        <w:t>expertise</w:t>
      </w:r>
      <w:r w:rsidRPr="69C1C85E" w:rsidR="0AA03D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software development and cybersecurity, complemented by an MBA (in progress) with a focus on strategic leadership and organizational effectiveness. Experienced in leading cross-functional projects, driving process automation, and delivering innovative solutions. Skilled in technical problem-solving, client engagement, and translating business requirements into scalable tech solutions. Proven ability to bridge the gap between technical teams and business stakeholders to achieve organizational goals.</w:t>
      </w:r>
    </w:p>
    <w:p w:rsidR="42E69B47" w:rsidP="69C1C85E" w:rsidRDefault="42E69B47" w14:paraId="2B18710D" w14:textId="75630448">
      <w:pPr>
        <w:spacing w:after="60" w:afterAutospacing="off" w:line="240" w:lineRule="auto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69C1C85E" w:rsidR="42E69B47">
        <w:rPr>
          <w:rFonts w:ascii="Calibri" w:hAnsi="Calibri" w:eastAsia="Calibri" w:cs="Calibri"/>
          <w:b w:val="1"/>
          <w:bCs w:val="1"/>
          <w:sz w:val="24"/>
          <w:szCs w:val="24"/>
        </w:rPr>
        <w:t>Core Competencies</w:t>
      </w:r>
    </w:p>
    <w:p w:rsidR="42E69B47" w:rsidP="69C1C85E" w:rsidRDefault="42E69B47" w14:paraId="30CBAB8A" w14:textId="24E55B10">
      <w:pPr>
        <w:pStyle w:val="ListBullet"/>
        <w:spacing w:before="240" w:beforeAutospacing="off" w:after="240" w:afterAutospacing="off" w:line="240" w:lineRule="auto"/>
        <w:ind w:left="360"/>
        <w:rPr>
          <w:noProof w:val="0"/>
          <w:sz w:val="22"/>
          <w:szCs w:val="22"/>
          <w:lang w:val="en-US"/>
        </w:rPr>
      </w:pPr>
      <w:r w:rsidRPr="69C1C85E" w:rsidR="42E69B47">
        <w:rPr>
          <w:b w:val="1"/>
          <w:bCs w:val="1"/>
          <w:noProof w:val="0"/>
          <w:lang w:val="en-US"/>
        </w:rPr>
        <w:t>Technical Skills:</w:t>
      </w:r>
      <w:r w:rsidRPr="69C1C85E" w:rsidR="42E69B47">
        <w:rPr>
          <w:noProof w:val="0"/>
          <w:lang w:val="en-US"/>
        </w:rPr>
        <w:t xml:space="preserve"> Java, Python, MySQL, AWS, Git, React, Flask, PHP, C#, HTML/CSS</w:t>
      </w:r>
    </w:p>
    <w:p w:rsidR="42E69B47" w:rsidP="69C1C85E" w:rsidRDefault="42E69B47" w14:paraId="080ACEB4" w14:textId="423801C8">
      <w:pPr>
        <w:pStyle w:val="ListBullet"/>
        <w:spacing w:before="240" w:beforeAutospacing="off" w:after="240" w:afterAutospacing="off" w:line="240" w:lineRule="auto"/>
        <w:ind w:left="360"/>
        <w:rPr>
          <w:noProof w:val="0"/>
          <w:sz w:val="22"/>
          <w:szCs w:val="22"/>
          <w:lang w:val="en-US"/>
        </w:rPr>
      </w:pPr>
      <w:r w:rsidRPr="69C1C85E" w:rsidR="42E69B47">
        <w:rPr>
          <w:b w:val="1"/>
          <w:bCs w:val="1"/>
          <w:noProof w:val="0"/>
          <w:lang w:val="en-US"/>
        </w:rPr>
        <w:t>Cybersecurity:</w:t>
      </w:r>
      <w:r w:rsidRPr="69C1C85E" w:rsidR="42E69B47">
        <w:rPr>
          <w:noProof w:val="0"/>
          <w:lang w:val="en-US"/>
        </w:rPr>
        <w:t xml:space="preserve"> Penetration Testing (Metasploit, Nmap, Burp Suite), Risk Assessment, Incident Respons</w:t>
      </w:r>
      <w:r w:rsidRPr="69C1C85E" w:rsidR="76928F08">
        <w:rPr>
          <w:noProof w:val="0"/>
          <w:lang w:val="en-US"/>
        </w:rPr>
        <w:t>e</w:t>
      </w:r>
    </w:p>
    <w:p w:rsidR="42E69B47" w:rsidP="69C1C85E" w:rsidRDefault="42E69B47" w14:paraId="14AB2EDE" w14:textId="1336606D">
      <w:pPr>
        <w:pStyle w:val="ListBullet"/>
        <w:spacing w:before="240" w:beforeAutospacing="off" w:after="240" w:afterAutospacing="off" w:line="240" w:lineRule="auto"/>
        <w:ind w:left="360"/>
        <w:rPr>
          <w:noProof w:val="0"/>
          <w:sz w:val="22"/>
          <w:szCs w:val="22"/>
          <w:lang w:val="en-US"/>
        </w:rPr>
      </w:pPr>
      <w:r w:rsidRPr="69C1C85E" w:rsidR="42E69B47">
        <w:rPr>
          <w:b w:val="1"/>
          <w:bCs w:val="1"/>
          <w:noProof w:val="0"/>
          <w:lang w:val="en-US"/>
        </w:rPr>
        <w:t xml:space="preserve">Project &amp; Business Management: </w:t>
      </w:r>
      <w:r w:rsidRPr="69C1C85E" w:rsidR="42E69B47">
        <w:rPr>
          <w:noProof w:val="0"/>
          <w:lang w:val="en-US"/>
        </w:rPr>
        <w:t>Agile &amp; SCRUM, Stakeholder Communication, Strategic Planning, Change Management</w:t>
      </w:r>
    </w:p>
    <w:p w:rsidR="42E69B47" w:rsidP="69C1C85E" w:rsidRDefault="42E69B47" w14:paraId="5A582D08" w14:textId="31109957">
      <w:pPr>
        <w:pStyle w:val="ListBullet"/>
        <w:spacing w:before="240" w:beforeAutospacing="off" w:after="240" w:afterAutospacing="off" w:line="240" w:lineRule="auto"/>
        <w:ind w:left="360"/>
        <w:rPr>
          <w:noProof w:val="0"/>
          <w:sz w:val="22"/>
          <w:szCs w:val="22"/>
          <w:lang w:val="en-US"/>
        </w:rPr>
      </w:pPr>
      <w:r w:rsidRPr="69C1C85E" w:rsidR="42E69B47">
        <w:rPr>
          <w:b w:val="1"/>
          <w:bCs w:val="1"/>
          <w:noProof w:val="0"/>
          <w:lang w:val="en-US"/>
        </w:rPr>
        <w:t>Leadership &amp; Sales Enablement:</w:t>
      </w:r>
      <w:r w:rsidRPr="69C1C85E" w:rsidR="42E69B47">
        <w:rPr>
          <w:noProof w:val="0"/>
          <w:lang w:val="en-US"/>
        </w:rPr>
        <w:t xml:space="preserve"> Client Engagement, Process Improvement, KPI Analysis, Team Leadership</w:t>
      </w:r>
    </w:p>
    <w:p xmlns:wp14="http://schemas.microsoft.com/office/word/2010/wordml" w:rsidP="69C1C85E" w14:paraId="6DE4543C" wp14:textId="77777777" wp14:noSpellErr="1">
      <w:pPr>
        <w:spacing w:after="60" w:afterAutospacing="off" w:line="240" w:lineRule="auto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69C1C85E" w:rsidR="385AE53E">
        <w:rPr>
          <w:rFonts w:ascii="Calibri" w:hAnsi="Calibri" w:eastAsia="Calibri" w:cs="Calibri"/>
          <w:b w:val="1"/>
          <w:bCs w:val="1"/>
          <w:sz w:val="24"/>
          <w:szCs w:val="24"/>
        </w:rPr>
        <w:t>Professional Experience</w:t>
      </w:r>
    </w:p>
    <w:p xmlns:wp14="http://schemas.microsoft.com/office/word/2010/wordml" w:rsidP="69C1C85E" w14:paraId="144C5468" wp14:textId="77777777" wp14:noSpellErr="1">
      <w:pPr>
        <w:spacing w:after="60" w:afterAutospacing="off" w:line="240" w:lineRule="auto"/>
        <w:rPr>
          <w:rFonts w:ascii="Calibri" w:hAnsi="Calibri" w:eastAsia="Calibri" w:cs="Calibri"/>
          <w:u w:val="single"/>
        </w:rPr>
      </w:pPr>
      <w:r w:rsidRPr="69C1C85E" w:rsidR="385AE53E">
        <w:rPr>
          <w:rFonts w:ascii="Calibri" w:hAnsi="Calibri" w:eastAsia="Calibri" w:cs="Calibri"/>
          <w:u w:val="single"/>
        </w:rPr>
        <w:t>QA/Cybersecurity Analyst, CSL Behring – Bradley, IL (06/2022 – 09/2022)</w:t>
      </w:r>
    </w:p>
    <w:p w:rsidR="2E584E3E" w:rsidP="69C1C85E" w:rsidRDefault="2E584E3E" w14:paraId="5611BD67" w14:textId="529E37BB">
      <w:pPr>
        <w:pStyle w:val="ListBullet"/>
        <w:spacing w:after="120" w:afterAutospacing="off" w:line="240" w:lineRule="auto"/>
        <w:ind w:left="360"/>
        <w:rPr>
          <w:noProof w:val="0"/>
          <w:sz w:val="22"/>
          <w:szCs w:val="22"/>
          <w:lang w:val="en-US"/>
        </w:rPr>
      </w:pPr>
      <w:r w:rsidRPr="69C1C85E" w:rsidR="2E584E3E">
        <w:rPr>
          <w:rFonts w:ascii="Calibri" w:hAnsi="Calibri" w:eastAsia="Calibri" w:cs="Calibri"/>
          <w:b w:val="1"/>
          <w:bCs w:val="1"/>
          <w:sz w:val="22"/>
          <w:szCs w:val="22"/>
        </w:rPr>
        <w:t>Led and coordinated cross-functional security initiatives</w:t>
      </w:r>
      <w:r w:rsidRPr="69C1C85E" w:rsidR="2E584E3E">
        <w:rPr>
          <w:rFonts w:ascii="Calibri" w:hAnsi="Calibri" w:eastAsia="Calibri" w:cs="Calibri"/>
          <w:sz w:val="22"/>
          <w:szCs w:val="22"/>
        </w:rPr>
        <w:t>, including DNS standard implementation, reducing vulnerability exposure.</w:t>
      </w:r>
    </w:p>
    <w:p w:rsidR="2E584E3E" w:rsidP="69C1C85E" w:rsidRDefault="2E584E3E" w14:paraId="15114256" w14:textId="0EADF3E8">
      <w:pPr>
        <w:pStyle w:val="ListBullet"/>
        <w:spacing w:after="120" w:afterAutospacing="off" w:line="240" w:lineRule="auto"/>
        <w:ind w:left="360"/>
        <w:rPr>
          <w:noProof w:val="0"/>
          <w:sz w:val="22"/>
          <w:szCs w:val="22"/>
          <w:lang w:val="en-US"/>
        </w:rPr>
      </w:pPr>
      <w:r w:rsidRPr="69C1C85E" w:rsidR="2E584E3E">
        <w:rPr>
          <w:noProof w:val="0"/>
          <w:lang w:val="en-US"/>
        </w:rPr>
        <w:t xml:space="preserve">Presented security risk assessments to senior leadership and recommended compliance measures aligned with </w:t>
      </w:r>
      <w:r w:rsidRPr="69C1C85E" w:rsidR="2E584E3E">
        <w:rPr>
          <w:b w:val="1"/>
          <w:bCs w:val="1"/>
          <w:noProof w:val="0"/>
          <w:lang w:val="en-US"/>
        </w:rPr>
        <w:t>NIST 800-37</w:t>
      </w:r>
      <w:r w:rsidRPr="69C1C85E" w:rsidR="2E584E3E">
        <w:rPr>
          <w:noProof w:val="0"/>
          <w:lang w:val="en-US"/>
        </w:rPr>
        <w:t xml:space="preserve"> and </w:t>
      </w:r>
      <w:r w:rsidRPr="69C1C85E" w:rsidR="2E584E3E">
        <w:rPr>
          <w:b w:val="1"/>
          <w:bCs w:val="1"/>
          <w:noProof w:val="0"/>
          <w:lang w:val="en-US"/>
        </w:rPr>
        <w:t>FedRAMP</w:t>
      </w:r>
      <w:r w:rsidRPr="69C1C85E" w:rsidR="2E584E3E">
        <w:rPr>
          <w:noProof w:val="0"/>
          <w:lang w:val="en-US"/>
        </w:rPr>
        <w:t xml:space="preserve"> standards.</w:t>
      </w:r>
    </w:p>
    <w:p w:rsidR="2E584E3E" w:rsidP="69C1C85E" w:rsidRDefault="2E584E3E" w14:paraId="14AB81E6" w14:textId="68665B17">
      <w:pPr>
        <w:pStyle w:val="ListBullet"/>
        <w:spacing w:after="120" w:afterAutospacing="off" w:line="240" w:lineRule="auto"/>
        <w:ind w:left="360"/>
        <w:rPr>
          <w:noProof w:val="0"/>
          <w:sz w:val="22"/>
          <w:szCs w:val="22"/>
          <w:lang w:val="en-US"/>
        </w:rPr>
      </w:pPr>
      <w:r w:rsidRPr="69C1C85E" w:rsidR="2E584E3E">
        <w:rPr>
          <w:noProof w:val="0"/>
          <w:lang w:val="en-US"/>
        </w:rPr>
        <w:t xml:space="preserve">Participated in system implementation meetings, acting as a </w:t>
      </w:r>
      <w:r w:rsidRPr="69C1C85E" w:rsidR="2E584E3E">
        <w:rPr>
          <w:b w:val="1"/>
          <w:bCs w:val="1"/>
          <w:noProof w:val="0"/>
          <w:lang w:val="en-US"/>
        </w:rPr>
        <w:t>bridge between security and IT teams</w:t>
      </w:r>
      <w:r w:rsidRPr="69C1C85E" w:rsidR="2E584E3E">
        <w:rPr>
          <w:noProof w:val="0"/>
          <w:lang w:val="en-US"/>
        </w:rPr>
        <w:t xml:space="preserve"> to ensure project success.</w:t>
      </w:r>
    </w:p>
    <w:p xmlns:wp14="http://schemas.microsoft.com/office/word/2010/wordml" w:rsidP="69C1C85E" w14:paraId="1FDF945C" wp14:textId="77777777" wp14:noSpellErr="1">
      <w:pPr>
        <w:spacing w:after="60" w:afterAutospacing="off" w:line="240" w:lineRule="auto"/>
        <w:rPr>
          <w:rFonts w:ascii="Calibri" w:hAnsi="Calibri" w:eastAsia="Calibri" w:cs="Calibri"/>
          <w:u w:val="single"/>
        </w:rPr>
      </w:pPr>
      <w:r w:rsidRPr="69C1C85E" w:rsidR="385AE53E">
        <w:rPr>
          <w:rFonts w:ascii="Calibri" w:hAnsi="Calibri" w:eastAsia="Calibri" w:cs="Calibri"/>
          <w:u w:val="single"/>
        </w:rPr>
        <w:t>Facilities Support, CSL Behring – Bradley, IL (05/2023 – 12/2024)</w:t>
      </w:r>
    </w:p>
    <w:p w:rsidR="6ADB95CC" w:rsidP="69C1C85E" w:rsidRDefault="6ADB95CC" w14:paraId="06F7BD89" w14:textId="77BED956">
      <w:pPr>
        <w:pStyle w:val="ListParagraph"/>
        <w:numPr>
          <w:ilvl w:val="0"/>
          <w:numId w:val="13"/>
        </w:numPr>
        <w:spacing w:line="240" w:lineRule="auto"/>
        <w:ind w:left="360"/>
        <w:rPr>
          <w:noProof w:val="0"/>
          <w:sz w:val="22"/>
          <w:szCs w:val="22"/>
          <w:lang w:val="en-US"/>
        </w:rPr>
      </w:pPr>
      <w:r w:rsidRPr="69C1C85E" w:rsidR="6ADB95CC">
        <w:rPr>
          <w:noProof w:val="0"/>
          <w:sz w:val="22"/>
          <w:szCs w:val="22"/>
          <w:lang w:val="en-US"/>
        </w:rPr>
        <w:t>Managed digital transformation project, creating automated inventory systems using advanced Excel formulas, reducing manual processing by 40%.</w:t>
      </w:r>
    </w:p>
    <w:p w:rsidR="6ADB95CC" w:rsidP="69C1C85E" w:rsidRDefault="6ADB95CC" w14:paraId="5986C5FD" w14:textId="649FB610">
      <w:pPr>
        <w:pStyle w:val="ListParagraph"/>
        <w:numPr>
          <w:ilvl w:val="0"/>
          <w:numId w:val="13"/>
        </w:numPr>
        <w:spacing w:line="240" w:lineRule="auto"/>
        <w:ind w:left="360"/>
        <w:rPr>
          <w:noProof w:val="0"/>
          <w:sz w:val="22"/>
          <w:szCs w:val="22"/>
          <w:lang w:val="en-US"/>
        </w:rPr>
      </w:pPr>
      <w:r w:rsidRPr="69C1C85E" w:rsidR="6ADB95CC">
        <w:rPr>
          <w:noProof w:val="0"/>
          <w:lang w:val="en-US"/>
        </w:rPr>
        <w:t>Supported over 500 document revisions across multiple departments, ensuring compliance with quality and regulatory standards.</w:t>
      </w:r>
    </w:p>
    <w:p w:rsidR="6ADB95CC" w:rsidP="69C1C85E" w:rsidRDefault="6ADB95CC" w14:paraId="768A5914" w14:textId="351FA15C">
      <w:pPr>
        <w:pStyle w:val="ListParagraph"/>
        <w:numPr>
          <w:ilvl w:val="0"/>
          <w:numId w:val="13"/>
        </w:numPr>
        <w:spacing w:line="240" w:lineRule="auto"/>
        <w:ind w:left="360"/>
        <w:rPr>
          <w:noProof w:val="0"/>
          <w:sz w:val="22"/>
          <w:szCs w:val="22"/>
          <w:lang w:val="en-US"/>
        </w:rPr>
      </w:pPr>
      <w:r w:rsidRPr="69C1C85E" w:rsidR="6ADB95CC">
        <w:rPr>
          <w:noProof w:val="0"/>
          <w:lang w:val="en-US"/>
        </w:rPr>
        <w:t>Trained staff on system adoption and coordinated process improvements, driving operational efficiency.</w:t>
      </w:r>
    </w:p>
    <w:p w:rsidR="6E8A019A" w:rsidP="69C1C85E" w:rsidRDefault="6E8A019A" w14:paraId="522068F0" w14:textId="505DA422">
      <w:pPr>
        <w:pStyle w:val="ListBullet"/>
        <w:numPr>
          <w:ilvl w:val="0"/>
          <w:numId w:val="0"/>
        </w:numPr>
        <w:spacing w:after="60" w:afterAutospacing="off" w:line="240" w:lineRule="auto"/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69C1C85E" w:rsidR="6E8A019A">
        <w:rPr>
          <w:b w:val="1"/>
          <w:bCs w:val="1"/>
          <w:noProof w:val="0"/>
          <w:sz w:val="24"/>
          <w:szCs w:val="24"/>
          <w:lang w:val="en-US"/>
        </w:rPr>
        <w:t>Projects &amp; Leadership</w:t>
      </w:r>
    </w:p>
    <w:p w:rsidR="6E8A019A" w:rsidP="69C1C85E" w:rsidRDefault="6E8A019A" w14:paraId="65C21C76" w14:textId="30C2C689">
      <w:pPr>
        <w:pStyle w:val="ListParagraph"/>
        <w:numPr>
          <w:ilvl w:val="0"/>
          <w:numId w:val="14"/>
        </w:numPr>
        <w:spacing w:before="240" w:beforeAutospacing="off" w:after="240" w:afterAutospacing="off"/>
        <w:ind w:left="360"/>
        <w:rPr>
          <w:noProof w:val="0"/>
          <w:sz w:val="22"/>
          <w:szCs w:val="22"/>
          <w:lang w:val="en-US"/>
        </w:rPr>
      </w:pPr>
      <w:r w:rsidRPr="69C1C85E" w:rsidR="6E8A019A">
        <w:rPr>
          <w:b w:val="1"/>
          <w:bCs w:val="1"/>
          <w:noProof w:val="0"/>
          <w:lang w:val="en-US"/>
        </w:rPr>
        <w:t>Red Team Exercise</w:t>
      </w:r>
      <w:r w:rsidRPr="69C1C85E" w:rsidR="6E8A019A">
        <w:rPr>
          <w:noProof w:val="0"/>
          <w:lang w:val="en-US"/>
        </w:rPr>
        <w:t xml:space="preserve"> – Led a simulated cyberattack project using Nmap, </w:t>
      </w:r>
      <w:r w:rsidRPr="69C1C85E" w:rsidR="6E8A019A">
        <w:rPr>
          <w:noProof w:val="0"/>
          <w:lang w:val="en-US"/>
        </w:rPr>
        <w:t>BetterCap</w:t>
      </w:r>
      <w:r w:rsidRPr="69C1C85E" w:rsidR="6E8A019A">
        <w:rPr>
          <w:noProof w:val="0"/>
          <w:lang w:val="en-US"/>
        </w:rPr>
        <w:t xml:space="preserve">, and Metasploit, </w:t>
      </w:r>
      <w:r w:rsidRPr="69C1C85E" w:rsidR="6E8A019A">
        <w:rPr>
          <w:noProof w:val="0"/>
          <w:lang w:val="en-US"/>
        </w:rPr>
        <w:t>identifying</w:t>
      </w:r>
      <w:r w:rsidRPr="69C1C85E" w:rsidR="6E8A019A">
        <w:rPr>
          <w:noProof w:val="0"/>
          <w:lang w:val="en-US"/>
        </w:rPr>
        <w:t xml:space="preserve"> 15+ vulnerabilities for remediation.</w:t>
      </w:r>
    </w:p>
    <w:p w:rsidR="6E8A019A" w:rsidP="69C1C85E" w:rsidRDefault="6E8A019A" w14:paraId="5C555CB5" w14:textId="191FE1D4">
      <w:pPr>
        <w:pStyle w:val="ListParagraph"/>
        <w:numPr>
          <w:ilvl w:val="0"/>
          <w:numId w:val="14"/>
        </w:numPr>
        <w:spacing w:before="240" w:beforeAutospacing="off" w:after="240" w:afterAutospacing="off"/>
        <w:ind w:left="360"/>
        <w:rPr>
          <w:noProof w:val="0"/>
          <w:sz w:val="22"/>
          <w:szCs w:val="22"/>
          <w:lang w:val="en-US"/>
        </w:rPr>
      </w:pPr>
      <w:r w:rsidRPr="69C1C85E" w:rsidR="6E8A019A">
        <w:rPr>
          <w:b w:val="1"/>
          <w:bCs w:val="1"/>
          <w:noProof w:val="0"/>
          <w:lang w:val="en-US"/>
        </w:rPr>
        <w:t xml:space="preserve">Web Platform Development </w:t>
      </w:r>
      <w:r w:rsidRPr="69C1C85E" w:rsidR="6E8A019A">
        <w:rPr>
          <w:noProof w:val="0"/>
          <w:lang w:val="en-US"/>
        </w:rPr>
        <w:t>– Designed and deployed a secure subscription-based site using React, Flask, and Stripe, managing full project lifecycle.</w:t>
      </w:r>
    </w:p>
    <w:p w:rsidR="6E8A019A" w:rsidP="69C1C85E" w:rsidRDefault="6E8A019A" w14:paraId="5E247C9A" w14:textId="3D734964">
      <w:pPr>
        <w:pStyle w:val="ListParagraph"/>
        <w:numPr>
          <w:ilvl w:val="0"/>
          <w:numId w:val="14"/>
        </w:numPr>
        <w:spacing w:before="240" w:beforeAutospacing="off" w:after="240" w:afterAutospacing="off"/>
        <w:ind w:left="360"/>
        <w:rPr>
          <w:noProof w:val="0"/>
          <w:sz w:val="22"/>
          <w:szCs w:val="22"/>
          <w:lang w:val="en-US"/>
        </w:rPr>
      </w:pPr>
      <w:r w:rsidRPr="69C1C85E" w:rsidR="6E8A019A">
        <w:rPr>
          <w:b w:val="1"/>
          <w:bCs w:val="1"/>
          <w:noProof w:val="0"/>
          <w:lang w:val="en-US"/>
        </w:rPr>
        <w:t>Inventory Automation</w:t>
      </w:r>
      <w:r w:rsidRPr="69C1C85E" w:rsidR="6E8A019A">
        <w:rPr>
          <w:noProof w:val="0"/>
          <w:lang w:val="en-US"/>
        </w:rPr>
        <w:t xml:space="preserve"> – Implemented workbook-linking formulas for automated data management; trained staff on usage to streamline workflows.</w:t>
      </w:r>
    </w:p>
    <w:p w:rsidR="33502577" w:rsidP="69C1C85E" w:rsidRDefault="33502577" w14:noSpellErr="1" w14:paraId="1B7032B8">
      <w:pPr>
        <w:spacing w:after="60" w:afterAutospacing="off" w:line="240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9C1C85E" w:rsidR="33502577">
        <w:rPr>
          <w:rFonts w:ascii="Calibri" w:hAnsi="Calibri" w:eastAsia="Calibri" w:cs="Calibri"/>
          <w:b w:val="1"/>
          <w:bCs w:val="1"/>
          <w:sz w:val="24"/>
          <w:szCs w:val="24"/>
        </w:rPr>
        <w:t>Education</w:t>
      </w:r>
    </w:p>
    <w:p w:rsidR="33502577" w:rsidP="69C1C85E" w:rsidRDefault="33502577" w14:paraId="233216F9" w14:textId="3D18EAF3">
      <w:pPr>
        <w:spacing w:after="120" w:afterAutospacing="off" w:line="240" w:lineRule="auto"/>
        <w:rPr>
          <w:rFonts w:ascii="Calibri" w:hAnsi="Calibri" w:eastAsia="Calibri" w:cs="Calibri"/>
          <w:b w:val="1"/>
          <w:bCs w:val="1"/>
        </w:rPr>
      </w:pPr>
      <w:r w:rsidRPr="69C1C85E" w:rsidR="33502577">
        <w:rPr>
          <w:rFonts w:ascii="Calibri" w:hAnsi="Calibri" w:eastAsia="Calibri" w:cs="Calibri"/>
          <w:b w:val="1"/>
          <w:bCs w:val="1"/>
        </w:rPr>
        <w:t>MBA in Business Administration – Olivet Nazarene University (July 2025)</w:t>
      </w:r>
    </w:p>
    <w:p w:rsidR="33502577" w:rsidP="69C1C85E" w:rsidRDefault="33502577" w14:paraId="07625CC2" w14:textId="7797424A">
      <w:pPr>
        <w:pStyle w:val="ListParagraph"/>
        <w:numPr>
          <w:ilvl w:val="0"/>
          <w:numId w:val="15"/>
        </w:numPr>
        <w:spacing w:after="120" w:afterAutospacing="off" w:line="240" w:lineRule="auto"/>
        <w:ind w:left="360"/>
        <w:rPr>
          <w:rFonts w:ascii="Calibri" w:hAnsi="Calibri" w:eastAsia="Calibri" w:cs="Calibri"/>
          <w:sz w:val="22"/>
          <w:szCs w:val="22"/>
        </w:rPr>
      </w:pPr>
      <w:r w:rsidRPr="69C1C85E" w:rsidR="33502577">
        <w:rPr>
          <w:rFonts w:ascii="Calibri" w:hAnsi="Calibri" w:eastAsia="Calibri" w:cs="Calibri"/>
        </w:rPr>
        <w:t>Relevant Coursework: Project Management, Strategic Leadership, Business Analytics, Managing Change</w:t>
      </w:r>
    </w:p>
    <w:p w:rsidR="33502577" w:rsidP="69C1C85E" w:rsidRDefault="33502577" w14:noSpellErr="1" w14:paraId="4E1823E7">
      <w:pPr>
        <w:spacing w:after="0" w:afterAutospacing="off" w:line="240" w:lineRule="auto"/>
        <w:rPr>
          <w:rFonts w:ascii="Calibri" w:hAnsi="Calibri" w:eastAsia="Calibri" w:cs="Calibri"/>
          <w:b w:val="1"/>
          <w:bCs w:val="1"/>
        </w:rPr>
      </w:pPr>
      <w:r w:rsidRPr="69C1C85E" w:rsidR="33502577">
        <w:rPr>
          <w:rFonts w:ascii="Calibri" w:hAnsi="Calibri" w:eastAsia="Calibri" w:cs="Calibri"/>
          <w:b w:val="1"/>
          <w:bCs w:val="1"/>
        </w:rPr>
        <w:t>B.S. in Software Development and Cybersecurity – Olivet Nazarene University (May 2024)</w:t>
      </w:r>
    </w:p>
    <w:p w:rsidR="33502577" w:rsidP="69C1C85E" w:rsidRDefault="33502577" w14:noSpellErr="1" w14:paraId="7432246F">
      <w:pPr>
        <w:pStyle w:val="ListBullet"/>
        <w:spacing w:line="240" w:lineRule="auto"/>
        <w:rPr>
          <w:rFonts w:ascii="Calibri" w:hAnsi="Calibri" w:eastAsia="Calibri" w:cs="Calibri"/>
          <w:sz w:val="22"/>
          <w:szCs w:val="22"/>
        </w:rPr>
      </w:pPr>
      <w:r w:rsidRPr="69C1C85E" w:rsidR="33502577">
        <w:rPr>
          <w:rFonts w:ascii="Calibri" w:hAnsi="Calibri" w:eastAsia="Calibri" w:cs="Calibri"/>
          <w:sz w:val="22"/>
          <w:szCs w:val="22"/>
        </w:rPr>
        <w:t>Double Major with Magna Cum Laude and Dean's List Honors</w:t>
      </w:r>
    </w:p>
    <w:p w:rsidR="33502577" w:rsidP="69C1C85E" w:rsidRDefault="33502577" w14:noSpellErr="1" w14:paraId="312BF5E7">
      <w:pPr>
        <w:pStyle w:val="ListBullet"/>
        <w:spacing w:after="120" w:afterAutospacing="off" w:line="240" w:lineRule="auto"/>
        <w:rPr>
          <w:rFonts w:ascii="Calibri" w:hAnsi="Calibri" w:eastAsia="Calibri" w:cs="Calibri"/>
          <w:sz w:val="22"/>
          <w:szCs w:val="22"/>
        </w:rPr>
      </w:pPr>
      <w:r w:rsidRPr="69C1C85E" w:rsidR="33502577">
        <w:rPr>
          <w:rFonts w:ascii="Calibri" w:hAnsi="Calibri" w:eastAsia="Calibri" w:cs="Calibri"/>
          <w:sz w:val="22"/>
          <w:szCs w:val="22"/>
        </w:rPr>
        <w:t>Dean's Scholarship, Presidential Scholarship, Della Munson Scholarship Recipient</w:t>
      </w:r>
    </w:p>
    <w:p w:rsidR="69C1C85E" w:rsidP="69C1C85E" w:rsidRDefault="69C1C85E" w14:paraId="28D6161A" w14:textId="12BA0AE6">
      <w:pPr>
        <w:pStyle w:val="ListBullet"/>
        <w:numPr>
          <w:ilvl w:val="0"/>
          <w:numId w:val="0"/>
        </w:numPr>
        <w:spacing w:after="120" w:afterAutospacing="off" w:line="240" w:lineRule="auto"/>
        <w:ind w:left="360"/>
        <w:rPr>
          <w:rFonts w:ascii="Calibri" w:hAnsi="Calibri" w:eastAsia="Calibri" w:cs="Calibri"/>
          <w:sz w:val="22"/>
          <w:szCs w:val="22"/>
        </w:rPr>
      </w:pPr>
    </w:p>
    <w:p w:rsidR="33502577" w:rsidP="69C1C85E" w:rsidRDefault="33502577" w14:paraId="15C28093" w14:textId="464F9D61">
      <w:pPr>
        <w:pStyle w:val="Normal"/>
        <w:spacing w:line="240" w:lineRule="auto"/>
        <w:rPr>
          <w:b w:val="1"/>
          <w:bCs w:val="1"/>
          <w:noProof w:val="0"/>
          <w:sz w:val="22"/>
          <w:szCs w:val="22"/>
          <w:lang w:val="en-US"/>
        </w:rPr>
      </w:pPr>
      <w:r w:rsidRPr="69C1C85E" w:rsidR="33502577">
        <w:rPr>
          <w:b w:val="1"/>
          <w:bCs w:val="1"/>
          <w:noProof w:val="0"/>
          <w:sz w:val="22"/>
          <w:szCs w:val="22"/>
          <w:lang w:val="en-US"/>
        </w:rPr>
        <w:t xml:space="preserve">Certification: </w:t>
      </w:r>
      <w:r w:rsidRPr="69C1C85E" w:rsidR="33502577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 xml:space="preserve">CompTIA </w:t>
      </w:r>
      <w:r w:rsidRPr="69C1C85E" w:rsidR="33502577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CySA</w:t>
      </w:r>
      <w:r w:rsidRPr="69C1C85E" w:rsidR="33502577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+</w:t>
      </w:r>
      <w:r w:rsidRPr="69C1C85E" w:rsidR="3350257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Cybersecurity Analyst</w:t>
      </w:r>
    </w:p>
    <w:sectPr w:rsidRPr="0006063C" w:rsidR="00FC693F" w:rsidSect="0003461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4">
    <w:nsid w:val="176eb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f735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1c4d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40262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b956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b88e9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1DC8CF"/>
    <w:rsid w:val="09A07E96"/>
    <w:rsid w:val="0AA03D41"/>
    <w:rsid w:val="0F817C12"/>
    <w:rsid w:val="0F817C12"/>
    <w:rsid w:val="1529D822"/>
    <w:rsid w:val="19AFEB7E"/>
    <w:rsid w:val="19B94770"/>
    <w:rsid w:val="1BC36CB5"/>
    <w:rsid w:val="1EB7B45E"/>
    <w:rsid w:val="24085EC0"/>
    <w:rsid w:val="28B17A0D"/>
    <w:rsid w:val="2CF19970"/>
    <w:rsid w:val="2E584E3E"/>
    <w:rsid w:val="31977569"/>
    <w:rsid w:val="33502577"/>
    <w:rsid w:val="385AE53E"/>
    <w:rsid w:val="42E69B47"/>
    <w:rsid w:val="4BD4C774"/>
    <w:rsid w:val="4CC031B7"/>
    <w:rsid w:val="4E8EF329"/>
    <w:rsid w:val="4F67ABF9"/>
    <w:rsid w:val="69C1C85E"/>
    <w:rsid w:val="6ADB95CC"/>
    <w:rsid w:val="6CE17328"/>
    <w:rsid w:val="6E8A019A"/>
    <w:rsid w:val="7043A1E7"/>
    <w:rsid w:val="72331E95"/>
    <w:rsid w:val="738E4B4A"/>
    <w:rsid w:val="75A2C00A"/>
    <w:rsid w:val="76928F08"/>
    <w:rsid w:val="7920B3F9"/>
    <w:rsid w:val="7D24B2C0"/>
    <w:rsid w:val="7F84E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F2D9C893-61AC-4982-A29D-5B47E5CA2D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Tyler Jensen</lastModifiedBy>
  <revision>3</revision>
  <dcterms:created xsi:type="dcterms:W3CDTF">2013-12-23T23:15:00.0000000Z</dcterms:created>
  <dcterms:modified xsi:type="dcterms:W3CDTF">2025-08-01T23:32:43.9926801Z</dcterms:modified>
  <category/>
</coreProperties>
</file>